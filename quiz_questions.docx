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Quel est le plus long fleuve du monde ?</w:t>
      </w:r>
    </w:p>
    <w:p>
      <w:r>
        <w:t>Le Nil</w:t>
      </w:r>
    </w:p>
    <w:p>
      <w:r>
        <w:t>L'Amazone</w:t>
      </w:r>
    </w:p>
    <w:p>
      <w:r>
        <w:t>Le Yang-Tsé-Kiang</w:t>
      </w:r>
    </w:p>
    <w:p>
      <w:r>
        <w:t>Le Mississippi</w:t>
      </w:r>
    </w:p>
    <w:p/>
    <w:p>
      <w:r>
        <w:t>Quel est le plus haut sommet du monde ?</w:t>
      </w:r>
    </w:p>
    <w:p>
      <w:r>
        <w:t>L'Everest</w:t>
      </w:r>
    </w:p>
    <w:p>
      <w:r>
        <w:t>Le K2</w:t>
      </w:r>
    </w:p>
    <w:p>
      <w:r>
        <w:t>Le Mont Blanc</w:t>
      </w:r>
    </w:p>
    <w:p>
      <w:r>
        <w:t>Le Kilimandjaro</w:t>
      </w:r>
    </w:p>
    <w:p/>
    <w:p>
      <w:r>
        <w:t>Quelle est la capitale de l'Argentine ?</w:t>
      </w:r>
    </w:p>
    <w:p>
      <w:r>
        <w:t>Rio de Janeiro</w:t>
      </w:r>
    </w:p>
    <w:p>
      <w:r>
        <w:t>Buenos Aires</w:t>
      </w:r>
    </w:p>
    <w:p>
      <w:r>
        <w:t>Santiago</w:t>
      </w:r>
    </w:p>
    <w:p>
      <w:r>
        <w:t>Lima</w:t>
      </w:r>
    </w:p>
    <w:p/>
    <w:p>
      <w:r>
        <w:t>Quel est le plus grand récif corallien du monde ?</w:t>
      </w:r>
    </w:p>
    <w:p>
      <w:r>
        <w:t>La Grande Barrière de corail</w:t>
      </w:r>
    </w:p>
    <w:p>
      <w:r>
        <w:t>Le récif de la mer Rouge</w:t>
      </w:r>
    </w:p>
    <w:p>
      <w:r>
        <w:t>Le récif de la Nouvelle-Calédonie</w:t>
      </w:r>
    </w:p>
    <w:p>
      <w:r>
        <w:t>Le récif de la Mésoamérique</w:t>
      </w:r>
    </w:p>
    <w:p/>
    <w:p>
      <w:r>
        <w:t>Quelle est la capitale du Japon ?</w:t>
      </w:r>
    </w:p>
    <w:p>
      <w:r>
        <w:t>Kyoto</w:t>
      </w:r>
    </w:p>
    <w:p>
      <w:r>
        <w:t>Osaka</w:t>
      </w:r>
    </w:p>
    <w:p>
      <w:r>
        <w:t>Tokyo</w:t>
      </w:r>
    </w:p>
    <w:p>
      <w:r>
        <w:t>Hiroshima</w:t>
      </w:r>
    </w:p>
    <w:p/>
    <w:p>
      <w:r>
        <w:t>Quel est le nom du plus célèbre détective créé par Arthur Conan Doyle ?</w:t>
      </w:r>
    </w:p>
    <w:p>
      <w:r>
        <w:t>Sherlock Holmes</w:t>
      </w:r>
    </w:p>
    <w:p>
      <w:r>
        <w:t>Hercule Poirot</w:t>
      </w:r>
    </w:p>
    <w:p>
      <w:r>
        <w:t>Miss Marple</w:t>
      </w:r>
    </w:p>
    <w:p>
      <w:r>
        <w:t>Arsène Lupin</w:t>
      </w:r>
    </w:p>
    <w:p/>
    <w:p>
      <w:r>
        <w:t>Quel est le plus grand arbre du monde ?</w:t>
      </w:r>
    </w:p>
    <w:p>
      <w:r>
        <w:t>Le séquoia géant</w:t>
      </w:r>
    </w:p>
    <w:p>
      <w:r>
        <w:t>Le séquoia à feuilles d'if</w:t>
      </w:r>
    </w:p>
    <w:p>
      <w:r>
        <w:t>Le baobab</w:t>
      </w:r>
    </w:p>
    <w:p>
      <w:r>
        <w:t>Le chêne vert</w:t>
      </w:r>
    </w:p>
    <w:p/>
    <w:p>
      <w:r>
        <w:t>Quel est le plus grand insecte du monde ?</w:t>
      </w:r>
    </w:p>
    <w:p>
      <w:r>
        <w:t>Le scarabée Goliath</w:t>
      </w:r>
    </w:p>
    <w:p>
      <w:r>
        <w:t>Le papillon atlas</w:t>
      </w:r>
    </w:p>
    <w:p>
      <w:r>
        <w:t>Le phasme géant</w:t>
      </w:r>
    </w:p>
    <w:p>
      <w:r>
        <w:t>La fourmi géante</w:t>
      </w:r>
    </w:p>
    <w:p/>
    <w:p>
      <w:r>
        <w:t>Quel est le plus grand volcan du monde ?</w:t>
      </w:r>
    </w:p>
    <w:p>
      <w:r>
        <w:t>Le mont Vésuve</w:t>
      </w:r>
    </w:p>
    <w:p>
      <w:r>
        <w:t>Le mont Fuji</w:t>
      </w:r>
    </w:p>
    <w:p>
      <w:r>
        <w:t>Le Mauna Loa</w:t>
      </w:r>
    </w:p>
    <w:p>
      <w:r>
        <w:t>Le mont Saint Helens</w:t>
      </w:r>
    </w:p>
    <w:p/>
    <w:p>
      <w:r>
        <w:t>Quel est le nom du premier homme à avoir marché sur la Lune ?</w:t>
      </w:r>
    </w:p>
    <w:p>
      <w:r>
        <w:t>Neil Armstrong</w:t>
      </w:r>
    </w:p>
    <w:p>
      <w:r>
        <w:t>Buzz Aldrin</w:t>
      </w:r>
    </w:p>
    <w:p>
      <w:r>
        <w:t>Youri Gagarine</w:t>
      </w:r>
    </w:p>
    <w:p>
      <w:r>
        <w:t>Alan Shepard</w:t>
      </w:r>
    </w:p>
    <w:p/>
    <w:p>
      <w:r>
        <w:t>Quel est le plus grand pays du monde en superficie ?</w:t>
      </w:r>
    </w:p>
    <w:p>
      <w:r>
        <w:t>La Russie</w:t>
      </w:r>
    </w:p>
    <w:p>
      <w:r>
        <w:t>Le Canada</w:t>
      </w:r>
    </w:p>
    <w:p>
      <w:r>
        <w:t>La Chine</w:t>
      </w:r>
    </w:p>
    <w:p>
      <w:r>
        <w:t>Les États-Unis</w:t>
      </w:r>
    </w:p>
    <w:p/>
    <w:p>
      <w:r>
        <w:t>﻿Quel est le plus grand océan du monde ?</w:t>
      </w:r>
    </w:p>
    <w:p>
      <w:r>
        <w:t>L'océan Atlantique</w:t>
      </w:r>
    </w:p>
    <w:p>
      <w:r>
        <w:t>L'océan Indien</w:t>
      </w:r>
    </w:p>
    <w:p>
      <w:r>
        <w:t>L'océan Pacifique</w:t>
      </w:r>
    </w:p>
    <w:p>
      <w:r>
        <w:t>L'océan Arctique</w:t>
      </w:r>
    </w:p>
    <w:p/>
    <w:p>
      <w:r>
        <w:t>Quel est le plus grand désert du monde ?</w:t>
      </w:r>
    </w:p>
    <w:p>
      <w:r>
        <w:t>Le Sahara</w:t>
      </w:r>
    </w:p>
    <w:p>
      <w:r>
        <w:t>Le désert de Gobi</w:t>
      </w:r>
    </w:p>
    <w:p>
      <w:r>
        <w:t>Le désert d'Atacama</w:t>
      </w:r>
    </w:p>
    <w:p>
      <w:r>
        <w:t>Le désert Antarctique</w:t>
      </w:r>
    </w:p>
    <w:p/>
    <w:p>
      <w:r>
        <w:t>Quel est le plus grand lac du monde ?</w:t>
      </w:r>
    </w:p>
    <w:p>
      <w:r>
        <w:t>La mer Caspienne</w:t>
      </w:r>
    </w:p>
    <w:p>
      <w:r>
        <w:t>Le lac Supérieur</w:t>
      </w:r>
    </w:p>
    <w:p>
      <w:r>
        <w:t>Le lac Victoria</w:t>
      </w:r>
    </w:p>
    <w:p>
      <w:r>
        <w:t>Le lac Baïkal</w:t>
      </w:r>
    </w:p>
    <w:p/>
    <w:p>
      <w:r>
        <w:t>Qui a peint la Joconde ?</w:t>
      </w:r>
    </w:p>
    <w:p>
      <w:r>
        <w:t>Vincent van Gogh</w:t>
      </w:r>
    </w:p>
    <w:p>
      <w:r>
        <w:t>Léonard de Vinci</w:t>
      </w:r>
    </w:p>
    <w:p>
      <w:r>
        <w:t>Michel-Ange</w:t>
      </w:r>
    </w:p>
    <w:p>
      <w:r>
        <w:t>Raphaël</w:t>
      </w:r>
    </w:p>
    <w:p/>
    <w:p>
      <w:r>
        <w:t>Quelle est la capitale de l'Australie ?</w:t>
      </w:r>
    </w:p>
    <w:p>
      <w:r>
        <w:t>Sydney</w:t>
      </w:r>
    </w:p>
    <w:p>
      <w:r>
        <w:t>Melbourne</w:t>
      </w:r>
    </w:p>
    <w:p>
      <w:r>
        <w:t>Canberra</w:t>
      </w:r>
    </w:p>
    <w:p>
      <w:r>
        <w:t>Perth</w:t>
      </w:r>
    </w:p>
    <w:p/>
    <w:p>
      <w:r>
        <w:t>Quel est le plus grand amphibien du monde ?</w:t>
      </w:r>
    </w:p>
    <w:p>
      <w:r>
        <w:t>La salamandre géante de Chine</w:t>
      </w:r>
    </w:p>
    <w:p>
      <w:r>
        <w:t>La salamandre géante du Japon</w:t>
      </w:r>
    </w:p>
    <w:p>
      <w:r>
        <w:t>La grenouille taureau</w:t>
      </w:r>
    </w:p>
    <w:p>
      <w:r>
        <w:t>Le triton</w:t>
      </w:r>
    </w:p>
    <w:p/>
    <w:p>
      <w:r>
        <w:t>Quel est le plus grand animal terrestre ?</w:t>
      </w:r>
    </w:p>
    <w:p>
      <w:r>
        <w:t>La baleine bleue</w:t>
      </w:r>
    </w:p>
    <w:p>
      <w:r>
        <w:t>L'éléphant d'Afrique</w:t>
      </w:r>
    </w:p>
    <w:p>
      <w:r>
        <w:t>Le rhinocéros</w:t>
      </w:r>
    </w:p>
    <w:p>
      <w:r>
        <w:t>L'hippopotame</w:t>
      </w:r>
    </w:p>
    <w:p/>
    <w:p>
      <w:r>
        <w:t>Qui a écrit "Les Misérables" ?</w:t>
      </w:r>
    </w:p>
    <w:p>
      <w:r>
        <w:t>Gustave Flaubert</w:t>
      </w:r>
    </w:p>
    <w:p>
      <w:r>
        <w:t>Victor Hugo</w:t>
      </w:r>
    </w:p>
    <w:p>
      <w:r>
        <w:t>Émile Zola</w:t>
      </w:r>
    </w:p>
    <w:p>
      <w:r>
        <w:t>Alexandre Dumas</w:t>
      </w:r>
    </w:p>
    <w:p/>
    <w:p>
      <w:r>
        <w:t>Quel est le plus grand poisson du monde ?</w:t>
      </w:r>
    </w:p>
    <w:p>
      <w:r>
        <w:t>Le requin blanc</w:t>
      </w:r>
    </w:p>
    <w:p>
      <w:r>
        <w:t>Le requin-baleine</w:t>
      </w:r>
    </w:p>
    <w:p>
      <w:r>
        <w:t>Le poisson-lune</w:t>
      </w:r>
    </w:p>
    <w:p>
      <w:r>
        <w:t>Le thon rouge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10</w:t>
            </w:r>
          </w:p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20</w:t>
            </w:r>
          </w:p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
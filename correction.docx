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31213123311341232223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